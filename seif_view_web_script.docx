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SEIF-View Web Demo - HTML Script</w:t>
      </w:r>
    </w:p>
    <w:p>
      <w:r>
        <w:t>Below is the complete HTML script for the SEIF-View symbolic drift demo. You can copy and paste this into an `.html` file or embed it into a web page.</w:t>
      </w:r>
    </w:p>
    <w:p>
      <w:pPr/>
      <w:r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&lt;title&gt;SEIF-View: Symbolic Drift Demo&lt;/title&gt;</w:t>
        <w:br/>
        <w:t xml:space="preserve">    &lt;script src="https://cdn.jsdelivr.net/npm/chart.js"&gt;&lt;/script&gt;</w:t>
        <w:br/>
        <w:t xml:space="preserve">    &lt;style&gt;</w:t>
        <w:br/>
        <w:t xml:space="preserve">        body {</w:t>
        <w:br/>
        <w:t xml:space="preserve">            font-family: 'Segoe UI', Tahoma, Geneva, Verdana, sans-serif;</w:t>
        <w:br/>
        <w:t xml:space="preserve">            background-color: #f5f9fc;</w:t>
        <w:br/>
        <w:t xml:space="preserve">            color: #333;</w:t>
        <w:br/>
        <w:t xml:space="preserve">            padding: 20px;</w:t>
        <w:br/>
        <w:t xml:space="preserve">            max-width: 800px;</w:t>
        <w:br/>
        <w:t xml:space="preserve">            margin: auto;</w:t>
        <w:br/>
        <w:t xml:space="preserve">        }</w:t>
        <w:br/>
        <w:t xml:space="preserve">        h1 {</w:t>
        <w:br/>
        <w:t xml:space="preserve">            color: #205081;</w:t>
        <w:br/>
        <w:t xml:space="preserve">        }</w:t>
        <w:br/>
        <w:t xml:space="preserve">        textarea {</w:t>
        <w:br/>
        <w:t xml:space="preserve">            width: 100%;</w:t>
        <w:br/>
        <w:t xml:space="preserve">            height: 140px;</w:t>
        <w:br/>
        <w:t xml:space="preserve">            padding: 10px;</w:t>
        <w:br/>
        <w:t xml:space="preserve">            font-size: 14px;</w:t>
        <w:br/>
        <w:t xml:space="preserve">            border: 1px solid #ccc;</w:t>
        <w:br/>
        <w:t xml:space="preserve">            border-radius: 8px;</w:t>
        <w:br/>
        <w:t xml:space="preserve">            resize: vertical;</w:t>
        <w:br/>
        <w:t xml:space="preserve">        }</w:t>
        <w:br/>
        <w:t xml:space="preserve">        button {</w:t>
        <w:br/>
        <w:t xml:space="preserve">            margin-top: 10px;</w:t>
        <w:br/>
        <w:t xml:space="preserve">            padding: 10px 24px;</w:t>
        <w:br/>
        <w:t xml:space="preserve">            font-size: 16px;</w:t>
        <w:br/>
        <w:t xml:space="preserve">            background-color: #205081;</w:t>
        <w:br/>
        <w:t xml:space="preserve">            color: white;</w:t>
        <w:br/>
        <w:t xml:space="preserve">            border: none;</w:t>
        <w:br/>
        <w:t xml:space="preserve">            border-radius: 6px;</w:t>
        <w:br/>
        <w:t xml:space="preserve">            cursor: pointer;</w:t>
        <w:br/>
        <w:t xml:space="preserve">        }</w:t>
        <w:br/>
        <w:t xml:space="preserve">        button:hover {</w:t>
        <w:br/>
        <w:t xml:space="preserve">            background-color: #163a5f;</w:t>
        <w:br/>
        <w:t xml:space="preserve">        }</w:t>
        <w:br/>
        <w:t xml:space="preserve">        .result {</w:t>
        <w:br/>
        <w:t xml:space="preserve">            margin-top: 20px;</w:t>
        <w:br/>
        <w:t xml:space="preserve">            background-color: #e9f2fb;</w:t>
        <w:br/>
        <w:t xml:space="preserve">            padding: 15px;</w:t>
        <w:br/>
        <w:t xml:space="preserve">            border-radius: 8px;</w:t>
        <w:br/>
        <w:t xml:space="preserve">        }</w:t>
        <w:br/>
        <w:t xml:space="preserve">        .result p {</w:t>
        <w:br/>
        <w:t xml:space="preserve">            font-size: 16px;</w:t>
        <w:br/>
        <w:t xml:space="preserve">            margin: 5px 0;</w:t>
        <w:br/>
        <w:t xml:space="preserve">        }</w:t>
        <w:br/>
        <w:t xml:space="preserve">        canvas {</w:t>
        <w:br/>
        <w:t xml:space="preserve">            margin-top: 20px;</w:t>
        <w:br/>
        <w:t xml:space="preserve">        }</w:t>
        <w:br/>
        <w:t xml:space="preserve">        .explanation {</w:t>
        <w:br/>
        <w:t xml:space="preserve">            background-color: #fff9e5;</w:t>
        <w:br/>
        <w:t xml:space="preserve">            border-left: 5px solid #ffc107;</w:t>
        <w:br/>
        <w:t xml:space="preserve">            padding: 10px 15px;</w:t>
        <w:br/>
        <w:t xml:space="preserve">            margin-top: 20px;</w:t>
        <w:br/>
        <w:t xml:space="preserve">            border-radius: 5px;</w:t>
        <w:br/>
        <w:t xml:space="preserve">        }</w:t>
        <w:br/>
        <w:t xml:space="preserve">    &lt;/style&gt;</w:t>
        <w:br/>
        <w:t>&lt;/head&gt;</w:t>
        <w:br/>
        <w:t>&lt;body&gt;</w:t>
        <w:br/>
        <w:t xml:space="preserve">    &lt;h1&gt;SEIF-View: Symbolic Drift Demo&lt;/h1&gt;</w:t>
        <w:br/>
        <w:t xml:space="preserve">    &lt;p&gt;This tool simulates how symbolic drift and coherence are evaluated in AI-generated or narrative text.&lt;/p&gt;</w:t>
        <w:br/>
        <w:br/>
        <w:t xml:space="preserve">    &lt;div class="explanation"&gt;</w:t>
        <w:br/>
        <w:t xml:space="preserve">        &lt;strong&gt;What it does:&lt;/strong&gt; Given any prompt or model output, it generates symbolic metrics:</w:t>
        <w:br/>
        <w:t xml:space="preserve">        &lt;ul&gt;</w:t>
        <w:br/>
        <w:t xml:space="preserve">            &lt;li&gt;&lt;strong&gt;Drift&lt;/strong&gt;: Likelihood of the response drifting from intended meaning&lt;/li&gt;</w:t>
        <w:br/>
        <w:t xml:space="preserve">            &lt;li&gt;&lt;strong&gt;Clarity&lt;/strong&gt;: How clearly the response expresses ideas&lt;/li&gt;</w:t>
        <w:br/>
        <w:t xml:space="preserve">            &lt;li&gt;&lt;strong&gt;Coherence&lt;/strong&gt;: Logical flow and connectivity of concepts&lt;/li&gt;</w:t>
        <w:br/>
        <w:t xml:space="preserve">            &lt;li&gt;&lt;strong&gt;Ω (Omega)&lt;/strong&gt;: Overall symbolic stability based on clarity &amp; coherence&lt;/li&gt;</w:t>
        <w:br/>
        <w:t xml:space="preserve">        &lt;/ul&gt;</w:t>
        <w:br/>
        <w:t xml:space="preserve">    &lt;/div&gt;</w:t>
        <w:br/>
        <w:br/>
        <w:t xml:space="preserve">    &lt;textarea id="inputText" placeholder="Paste your prompt or AI output here..."&gt;&lt;/textarea&gt;&lt;br&gt;</w:t>
        <w:br/>
        <w:t xml:space="preserve">    &lt;button onclick="analyze()"&gt;Analyze&lt;/button&gt;</w:t>
        <w:br/>
        <w:br/>
        <w:t xml:space="preserve">    &lt;div class="result" id="results" style="display:none;"&gt;</w:t>
        <w:br/>
        <w:t xml:space="preserve">        &lt;h2&gt;Results:&lt;/h2&gt;</w:t>
        <w:br/>
        <w:t xml:space="preserve">        &lt;p&gt;Drift: &lt;span id="drift"&gt;&lt;/span&gt;&lt;/p&gt;</w:t>
        <w:br/>
        <w:t xml:space="preserve">        &lt;p&gt;Clarity: &lt;span id="clarity"&gt;&lt;/span&gt;&lt;/p&gt;</w:t>
        <w:br/>
        <w:t xml:space="preserve">        &lt;p&gt;Coherence: &lt;span id="coherence"&gt;&lt;/span&gt;&lt;/p&gt;</w:t>
        <w:br/>
        <w:t xml:space="preserve">        &lt;p&gt;Ω Stability: &lt;span id="omega"&gt;&lt;/span&gt;&lt;/p&gt;</w:t>
        <w:br/>
        <w:t xml:space="preserve">        &lt;canvas id="chart" width="400" height="200"&gt;&lt;/canvas&gt;</w:t>
        <w:br/>
        <w:t xml:space="preserve">    &lt;/div&gt;</w:t>
        <w:br/>
        <w:br/>
        <w:t xml:space="preserve">    &lt;script&gt;</w:t>
        <w:br/>
        <w:t xml:space="preserve">        function randomScore(min, max) {</w:t>
        <w:br/>
        <w:t xml:space="preserve">            return (Math.random() * (max - min) + min).toFixed(2);</w:t>
        <w:br/>
        <w:t xml:space="preserve">        }</w:t>
        <w:br/>
        <w:br/>
        <w:t xml:space="preserve">        function analyze() {</w:t>
        <w:br/>
        <w:t xml:space="preserve">            const drift = randomScore(0.3, 0.9);</w:t>
        <w:br/>
        <w:t xml:space="preserve">            const clarity = randomScore(0.6, 1.0);</w:t>
        <w:br/>
        <w:t xml:space="preserve">            const coherence = randomScore(0.5, 0.95);</w:t>
        <w:br/>
        <w:t xml:space="preserve">            const omega = ((parseFloat(clarity) + parseFloat(coherence)) / 2 * 100).toFixed(1);</w:t>
        <w:br/>
        <w:br/>
        <w:t xml:space="preserve">            document.getElementById("results").style.display = "block";</w:t>
        <w:br/>
        <w:t xml:space="preserve">            document.getElementById("drift").innerText = drift;</w:t>
        <w:br/>
        <w:t xml:space="preserve">            document.getElementById("clarity").innerText = clarity;</w:t>
        <w:br/>
        <w:t xml:space="preserve">            document.getElementById("coherence").innerText = coherence;</w:t>
        <w:br/>
        <w:t xml:space="preserve">            document.getElementById("omega").innerText = omega + "%";</w:t>
        <w:br/>
        <w:br/>
        <w:t xml:space="preserve">            const ctx = document.getElementById('chart').getContext('2d');</w:t>
        <w:br/>
        <w:t xml:space="preserve">            if (window.myChart) window.myChart.destroy();</w:t>
        <w:br/>
        <w:t xml:space="preserve">            window.myChart = new Chart(ctx, {</w:t>
        <w:br/>
        <w:t xml:space="preserve">                type: 'bar',</w:t>
        <w:br/>
        <w:t xml:space="preserve">                data: {</w:t>
        <w:br/>
        <w:t xml:space="preserve">                    labels: ['Drift', 'Clarity', 'Coherence', 'Omega'],</w:t>
        <w:br/>
        <w:t xml:space="preserve">                    datasets: [{</w:t>
        <w:br/>
        <w:t xml:space="preserve">                        label: 'Symbolic Metrics',</w:t>
        <w:br/>
        <w:t xml:space="preserve">                        data: [drift, clarity, coherence, omega],</w:t>
        <w:br/>
        <w:t xml:space="preserve">                        backgroundColor: ['#4e79a7', '#59a14f', '#f28e2b', '#e15759']</w:t>
        <w:br/>
        <w:t xml:space="preserve">                    }]</w:t>
        <w:br/>
        <w:t xml:space="preserve">                },</w:t>
        <w:br/>
        <w:t xml:space="preserve">                options: {</w:t>
        <w:br/>
        <w:t xml:space="preserve">                    scales: {</w:t>
        <w:br/>
        <w:t xml:space="preserve">                        y: { beginAtZero: true, max: 100 }</w:t>
        <w:br/>
        <w:t xml:space="preserve">                    }</w:t>
        <w:br/>
        <w:t xml:space="preserve">                }</w:t>
        <w:br/>
        <w:t xml:space="preserve">            });</w:t>
        <w:br/>
        <w:t xml:space="preserve">        }</w:t>
        <w:br/>
        <w:t xml:space="preserve">    &lt;/script&gt;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